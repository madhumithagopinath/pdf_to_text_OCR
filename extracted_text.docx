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PDF</w:t>
      </w:r>
    </w:p>
    <w:p>
      <w:pPr>
        <w:pStyle w:val="Heading2"/>
      </w:pPr>
      <w:r>
        <w:t>Page 1</w:t>
      </w:r>
    </w:p>
    <w:p>
      <w:r>
        <w:t>Madras Section</w:t>
        <w:br/>
        <w:br/>
        <w:t>IEEE IEEE</w:t>
        <w:br/>
        <w:br/>
        <w:t>Paper ID: 1508 Track No: 4</w:t>
        <w:br/>
        <w:br/>
        <w:t>Author Name: Madhumitha G K, Puja P, Mrs.Revathi M</w:t>
        <w:br/>
        <w:t>Affiliation: Department of Artificial intelligence and data science, St.joseph’s Institute of Technology,</w:t>
        <w:br/>
        <w:br/>
        <w:t>Chennai, Tamil Nadu.</w:t>
        <w:br/>
        <w:br/>
        <w:t>Presented By</w:t>
        <w:br/>
        <w:t>G K. Madhumitha, P. Puja</w:t>
        <w:br/>
        <w:br/>
        <w:t>IEEE International Conference on Emerging Technologies in</w:t>
        <w:br/>
        <w:br/>
        <w:t>Engineering Applications ICET EA 2025</w:t>
        <w:br/>
        <w:br/>
        <w:t xml:space="preserve"> </w:t>
        <w:br/>
        <w:br/>
        <w:t>5-6 June 2025, Puducherry, India</w:t>
      </w:r>
    </w:p>
    <w:p>
      <w:pPr>
        <w:pStyle w:val="Heading2"/>
      </w:pPr>
      <w:r>
        <w:t>Page 2</w:t>
      </w:r>
    </w:p>
    <w:p>
      <w:r>
        <w:t>ABSTRACT</w:t>
        <w:br/>
        <w:br/>
        <w:t>¢Food wastage is a critical global issue, with over 1.3 billion tons of food lost every year due to</w:t>
        <w:br/>
        <w:t>poor tracking. Traditional refrigerators are passive and lack intelligence to monitor or manage</w:t>
        <w:br/>
        <w:t>stored items efficiently. This contributes to unplanned spoilage, unnecessary purchases, and</w:t>
        <w:br/>
        <w:t>increased energy use.</w:t>
        <w:br/>
        <w:br/>
        <w:t>eThis project introduces a smart refrigerator system powered by Al, ML, and loT technologies.</w:t>
        <w:br/>
        <w:t>It uses computer vision to identify food items, OCR to extract expiry dates from barcodes, and</w:t>
        <w:br/>
        <w:t>reinforcement learning to adjust cooling dynamically. Real-time data is synced to a mobile app,</w:t>
        <w:br/>
        <w:t>enabling remote access and timely alerts.</w:t>
        <w:br/>
        <w:br/>
        <w:t>eOur proposed system significantly enhances user convenience while supporting sustainable</w:t>
        <w:br/>
        <w:t>living. It empowers users to keep track of inventory, avoid waste, and receive intelligent grocery</w:t>
        <w:br/>
        <w:t>suggestions. Energy efficiency is improved through smart temperature regulation based on food</w:t>
        <w:br/>
        <w:t>type and quantity.</w:t>
        <w:br/>
        <w:br/>
        <w:t>eThe integration of Al with cloud and mobile technologies creates a seamless smart kitchen</w:t>
        <w:br/>
        <w:t>ecosystem. Users gain complete visibility and control over stored food items, even when away</w:t>
        <w:br/>
        <w:t>from home. This system sets the foundation for future innovations in home automation, food</w:t>
        <w:br/>
        <w:t>safety, and energy conservation.</w:t>
        <w:br/>
        <w:br/>
        <w:t>ICETEA 2025</w:t>
      </w:r>
    </w:p>
    <w:p>
      <w:pPr>
        <w:pStyle w:val="Heading2"/>
      </w:pPr>
      <w:r>
        <w:t>Page 3</w:t>
      </w:r>
    </w:p>
    <w:p>
      <w:r>
        <w:t>INTRODUCTION</w:t>
        <w:br/>
        <w:br/>
        <w:t>eln a world that’s getting smarter, the kitchen still struggles with one outdated habit: forgetting</w:t>
        <w:br/>
        <w:t>what’s in the fridge until it’s too late.</w:t>
        <w:br/>
        <w:br/>
        <w:t>eOver 1.3 billion tons of food is wasted globally each year, much of it from household refrigerators</w:t>
        <w:br/>
        <w:t>due to lack of visibility and tracking.</w:t>
        <w:br/>
        <w:br/>
        <w:t>eTraditional refrigerators are passive systems—they cannot detect items, track expiry dates, or</w:t>
        <w:br/>
        <w:t>regulate temperature intelligently.</w:t>
        <w:br/>
        <w:br/>
        <w:t>¢ Artificial Intelligence (Al) and the Internet of Things (loT) are transforming how we interact with</w:t>
        <w:br/>
        <w:t>home appliances by enabling automation and data-driven control.</w:t>
        <w:br/>
        <w:br/>
        <w:t>eA smart refrigerator can recognize stored food, monitor freshness, and automatically adjust</w:t>
        <w:br/>
        <w:t>cooling based on real-time conditions.</w:t>
        <w:br/>
        <w:br/>
        <w:t>eThis project proposes a solution that combines Al, machine learning, and loT to make food storage</w:t>
        <w:br/>
        <w:t>smarter, more efficient, and more sustainable.</w:t>
        <w:br/>
        <w:br/>
        <w:t>ICETEA 2025</w:t>
      </w:r>
    </w:p>
    <w:p>
      <w:pPr>
        <w:pStyle w:val="Heading2"/>
      </w:pPr>
      <w:r>
        <w:t>Page 4</w:t>
      </w:r>
    </w:p>
    <w:p>
      <w:r>
        <w:t>LITERATURE SURVEY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Reinforcement</w:t>
        <w:br/>
        <w:t>Learning</w:t>
        <w:br/>
        <w:br/>
        <w:t xml:space="preserve"> </w:t>
        <w:br/>
        <w:br/>
        <w:t xml:space="preserve"> </w:t>
        <w:br/>
        <w:br/>
        <w:t xml:space="preserve"> </w:t>
        <w:br/>
        <w:br/>
        <w:t>The model learned optimal cooling/heating</w:t>
        <w:br/>
        <w:t>actions based on environmental</w:t>
        <w:br/>
        <w:t>inputs and historical patterns.</w:t>
        <w:br/>
        <w:t>Though focused on home temperature, the RL</w:t>
        <w:br/>
        <w:t>concept is adaptable to food _ cooling</w:t>
        <w:br/>
        <w:t>optimization.</w:t>
        <w:br/>
        <w:br/>
        <w:t>S.No Title Author Year Methodology Advantages</w:t>
        <w:br/>
        <w:t>1 Al-Driven Cloud Ali, N., Sadiq, M., 2023 Developed a cloud-integrated Al inventory - No visual recognition or expiry</w:t>
        <w:br/>
        <w:t>Integrated Smart &amp; Noor, F. system accessible through mobile applications. detection</w:t>
        <w:br/>
        <w:t>Inventory System Used machine learning for demand forecasting ~ Designed for general inventory, not</w:t>
        <w:br/>
        <w:t>. eos . kitchen-specific</w:t>
        <w:br/>
        <w:t>and real-time stock monitoring across devices. . .</w:t>
        <w:br/>
        <w:t>- Lacks dynamic energy/cooling</w:t>
        <w:br/>
        <w:t>However, it lacked real-time visual detection optimization</w:t>
        <w:br/>
        <w:t>and specific adaptation to food storage</w:t>
        <w:br/>
        <w:t>scenarios.</w:t>
        <w:br/>
        <w:t>2 Energy Zhang, Q., Liu, X.,. 2021 | Applied reinforcement learning to dynamically | - Focuses on home HVAC, not food</w:t>
        <w:br/>
        <w:t>Optimization in| &amp; Zhou, F. control HVAC systems for energy-efficient Storage</w:t>
        <w:br/>
        <w:t>Smart Homes Using homes - No food inventory or vision</w:t>
        <w:br/>
        <w:t>processing</w:t>
        <w:br/>
        <w:br/>
        <w:t>- Requires training and tuning for</w:t>
        <w:br/>
        <w:t>specific environments</w:t>
        <w:br/>
        <w:br/>
        <w:t xml:space="preserve"> </w:t>
        <w:br/>
        <w:br/>
        <w:t xml:space="preserve"> </w:t>
        <w:br/>
        <w:br/>
        <w:t>4</w:t>
        <w:br/>
        <w:br/>
        <w:t>Madras Section</w:t>
        <w:br/>
        <w:br/>
        <w:t>IEEE ag</w:t>
        <w:br/>
        <w:br/>
        <w:t>ICETEA 2025</w:t>
      </w:r>
    </w:p>
    <w:p>
      <w:pPr>
        <w:pStyle w:val="Heading2"/>
      </w:pPr>
      <w:r>
        <w:t>Page 5</w:t>
      </w:r>
    </w:p>
    <w:p>
      <w:r>
        <w:t>LITERATURE SURVEY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IEEE</w:t>
        <w:br/>
        <w:br/>
        <w:t>Madras Section</w:t>
        <w:br/>
        <w:br/>
        <w:t xml:space="preserve"> </w:t>
        <w:br/>
        <w:br/>
        <w:t xml:space="preserve"> </w:t>
        <w:br/>
        <w:br/>
        <w:t>However, the system required manual data entry and</w:t>
        <w:br/>
        <w:t>lacked automation via vision or barcode detection.</w:t>
        <w:br/>
        <w:br/>
        <w:t xml:space="preserve"> </w:t>
        <w:br/>
        <w:br/>
        <w:t>S.No Title Author Year Methodology Limitation Noted</w:t>
        <w:br/>
        <w:t>3 Automated Expiry Singh, R., 2022 Used OCR technology to extract expiry dates from food -Only detects expiry dates; no food</w:t>
        <w:br/>
        <w:t>Date Extraction Kumar, A., &amp; labels and barcodes’ in_ retail environments. classification a</w:t>
        <w:br/>
        <w:t>Using OCR in Retail Mehta, D The system combined OpenCV-based preprocessing with | — Requires ideal lighting and clean labels</w:t>
        <w:br/>
        <w:t>, . - Not integrated with smart home or</w:t>
        <w:br/>
        <w:t>Environments Tesseract OCR for accurate text recognition. .</w:t>
        <w:br/>
        <w:t>refrigerator systems</w:t>
        <w:br/>
        <w:t>While effective in date detection, it was not designed for</w:t>
        <w:br/>
        <w:t>use within smart refrigerators.</w:t>
        <w:br/>
        <w:t>4 Real-Time Food Wu, L., Zhang, 2021 Employed CNN-based object detection to recognize food -No expiry tracking or shelf-life</w:t>
        <w:br/>
        <w:t>Recognition Using Y., &amp; Chen, M items in real time using camera _ input. management a</w:t>
        <w:br/>
        <w:t>Deep Learning for The model utilized pre-trained architectures like MobileNet Noe to classification; no inventory</w:t>
        <w:br/>
        <w:t>istory</w:t>
        <w:br/>
        <w:t>Smart Homes to classify food categories accurately. | _ No integration with mobile/cloud</w:t>
        <w:br/>
        <w:t>This enabled automation in food recognition but lacked systems</w:t>
        <w:br/>
        <w:t>expiry detection or inventory integration.</w:t>
        <w:br/>
        <w:t>5 loT-Based Smart Lee, J., Kim, H., 2020 Implemented an loT-based refrigerator system equipped -No computer vision or automatic item</w:t>
        <w:br/>
        <w:t>Refrigerator for &amp; Park, S with temperature and humidity sensors. ‘etection</w:t>
        <w:br/>
        <w:t>Food Expiry Used a GSM module to send SMS alerts to users when food Expiry Gata must be entered</w:t>
        <w:br/>
        <w:t>. man</w:t>
        <w:br/>
        <w:t>Management items were close to expiring. y</w:t>
        <w:br/>
        <w:br/>
        <w:t>- Limited to SMS notifications only</w:t>
        <w:br/>
        <w:br/>
        <w:t>ICETEA 2025</w:t>
      </w:r>
    </w:p>
    <w:p>
      <w:pPr>
        <w:pStyle w:val="Heading2"/>
      </w:pPr>
      <w:r>
        <w:t>Page 6</w:t>
      </w:r>
    </w:p>
    <w:p>
      <w:r>
        <w:t>PROPOSED METHODOLOGY</w:t>
        <w:br/>
        <w:br/>
        <w:t>¢Food Detection &amp; Expiry Tracking:</w:t>
        <w:br/>
        <w:br/>
        <w:t>Sensor cameras and barcode scanners capture images and product details. Al (YOLO, Faster R-CNN)</w:t>
        <w:br/>
        <w:t>detects food items, while OCR extracts expiry dates from labels.</w:t>
        <w:br/>
        <w:br/>
        <w:t>eIntelligent Data Processing:</w:t>
        <w:br/>
        <w:br/>
        <w:t>Machine learning models analyze inventory patterns and predict spoilage risks, enabling proactive</w:t>
        <w:br/>
        <w:t>food management.</w:t>
        <w:br/>
        <w:br/>
        <w:t>¢ Dynamic Cooling Control:</w:t>
        <w:br/>
        <w:br/>
        <w:t>A reinforcement learning algorithm (DQN) adjusts the refrigerator’s temperature based on food type,</w:t>
        <w:br/>
        <w:t>quantity, and freshness, improving energy efficiency.</w:t>
        <w:br/>
        <w:br/>
        <w:t>eCloud &amp; Mobile Integration:</w:t>
        <w:br/>
        <w:br/>
        <w:t>lol modules sync data to cloud platforms (e.g., AWS, Firebase), allowing users to monitor and control</w:t>
        <w:br/>
        <w:t>the refrigerator remotely via a mobile app and voice assistants.</w:t>
        <w:br/>
        <w:br/>
        <w:t>ICETEA 2025</w:t>
      </w:r>
    </w:p>
    <w:p>
      <w:pPr>
        <w:pStyle w:val="Heading2"/>
      </w:pPr>
      <w:r>
        <w:t>Page 7</w:t>
      </w:r>
    </w:p>
    <w:p>
      <w:r>
        <w:t>RESULT</w:t>
        <w:br/>
        <w:br/>
        <w:t>eThe smart refrigerator successfully detects and classifies various food items using deep</w:t>
        <w:br/>
        <w:t>learning-based computer vision models, providing consistent accuracy in real-world kitchen</w:t>
        <w:br/>
        <w:t>environments.</w:t>
        <w:br/>
        <w:br/>
        <w:t>eExpiry dates are accurately extracted from barcodes and labels using OCR, with over 90%</w:t>
        <w:br/>
        <w:t>success in well-lit conditions, reducing manual tracking by users.</w:t>
        <w:br/>
        <w:br/>
        <w:t>eThe reinforcement learning model dynamically adjusts the internal cooling based on food</w:t>
        <w:br/>
        <w:t>type, quantity, and freshness, achieving up to 18% reduction in energy consumption</w:t>
        <w:br/>
        <w:t>compared to traditional methods.</w:t>
        <w:br/>
        <w:br/>
        <w:t>eUsers benefit from real-time inventory updates, expiry alerts, and remote temperature</w:t>
        <w:br/>
        <w:t>control through an integrated mobile application, improving daily convenience.</w:t>
        <w:br/>
        <w:br/>
        <w:t>*Overall, the system proves effective in minimizing food waste, enhancing energy efficiency,</w:t>
        <w:br/>
        <w:t>and supporting sustainable kitchen automation through Al and lIoT integration.</w:t>
        <w:br/>
        <w:br/>
        <w:t xml:space="preserve"> </w:t>
        <w:br/>
        <w:br/>
        <w:t>ICETEA 2025</w:t>
      </w:r>
    </w:p>
    <w:p>
      <w:pPr>
        <w:pStyle w:val="Heading2"/>
      </w:pPr>
      <w:r>
        <w:t>Page 8</w:t>
      </w:r>
    </w:p>
    <w:p>
      <w:r>
        <w:t>FLOW CHART</w:t>
        <w:br/>
        <w:br/>
        <w:t>Smart Refrigerator System Architecture</w:t>
        <w:br/>
        <w:br/>
        <w:t>Smart Refrigerator</w:t>
        <w:br/>
        <w:t>Sensor Camera Barcode Scanner Temperature Sensor</w:t>
        <w:br/>
        <w:br/>
        <w:t>Al Processing Unit</w:t>
        <w:br/>
        <w:br/>
        <w:t>loT Cloud Platform —______-User Mobile App</w:t>
        <w:br/>
        <w:br/>
        <w:t>IEEE }IEEE az ICETEA 2025</w:t>
      </w:r>
    </w:p>
    <w:p>
      <w:pPr>
        <w:pStyle w:val="Heading2"/>
      </w:pPr>
      <w:r>
        <w:t>Page 9</w:t>
      </w:r>
    </w:p>
    <w:p>
      <w:r>
        <w:t>CONCULSION AND FUTURE WORK</w:t>
        <w:br/>
        <w:br/>
        <w:t>The smart refrigerator system effectively integrates Al, ML, loT, and OCR to automate food</w:t>
        <w:br/>
        <w:t>recognition, expiry tracking, and energy management. The system reduces food waste, improves</w:t>
        <w:br/>
        <w:t>user convenience, and enhances energy efficiency through dynamic temperature control and</w:t>
        <w:br/>
        <w:t>real-time inventory updates.</w:t>
        <w:br/>
        <w:br/>
        <w:t>Future Work:</w:t>
        <w:br/>
        <w:br/>
        <w:t>eIncorporate voice assistant support for hands-free control</w:t>
        <w:br/>
        <w:br/>
        <w:t>eAdd weight sensors for quantity estimation</w:t>
        <w:br/>
        <w:br/>
        <w:t>eExtend the system to support automatic online grocery reordering</w:t>
        <w:br/>
        <w:t>eImprove OCR performance under varying lighting and font conditions</w:t>
        <w:br/>
        <w:t>eExplore blockchain for food traceability and data security</w:t>
        <w:br/>
        <w:br/>
        <w:t xml:space="preserve"> </w:t>
        <w:br/>
        <w:br/>
        <w:t>ICETEA 2025</w:t>
      </w:r>
    </w:p>
    <w:p>
      <w:pPr>
        <w:pStyle w:val="Heading2"/>
      </w:pPr>
      <w:r>
        <w:t>Page 10</w:t>
      </w:r>
    </w:p>
    <w:p>
      <w:r>
        <w:t>REFERENCE</w:t>
        <w:br/>
        <w:br/>
        <w:t>[1] GS. Kamble and P. Bartakke, "Smart Refrigerator Management System Using Deep Learning," 2023 Global Conference on Information Technologies and</w:t>
        <w:br/>
        <w:t>Communications (GCITC), Bangalore, India, 2023, pp. 1-6, doi: 10.1109/GCITC60406.2023.10425812.</w:t>
        <w:br/>
        <w:br/>
        <w:t>[2] |. -H. Li et al., "A Smart Refrigerator Management System," 2023 9th International Conference on Applied System Innovation (ICASI), Chiba, Japan, 2023, pp.</w:t>
        <w:br/>
        <w:t>9-11, doi: 10.1109/ICASIS57738.2023.10179597.</w:t>
        <w:br/>
        <w:br/>
        <w:t>[3] K. B, D. K. Yadav, O. S. Dalvi, D. S. Bin and R. N, "loT Based Smart Refrigerator for Food Management System," 2024 International Conference on Emerging</w:t>
        <w:br/>
        <w:t>Research in Computational Science (ICERCS), Coimbatore, India, 2024, pp. 1-7, doi: 10.1109/ICERCS63125.2024.10895890.</w:t>
        <w:br/>
        <w:br/>
        <w:t>[4] Y. Yorozu, M. Hirano, K. Oka, and Y. Tagawa, “Electron spectroscopy studies on magneto- optical media and plastic substrate interface,” IEEE Transl. J. Magn.</w:t>
        <w:br/>
        <w:t>Japan, vol. 2, pp. 740-741, August 1987 [Digests 9th Annual Conf. Magnetics Japan, p. 301, 1982].</w:t>
        <w:br/>
        <w:br/>
        <w:t>[5] S. Haque, J. Islam, M. D. E. Deowan, T. M. Mridul and N. Tabassum, "loT based smart refrigerator monitoring system," 2022 4th Global Power, Energy and</w:t>
        <w:br/>
        <w:t>Communication Conference (GPECOM), Nevsehir, Turkey, 2022,</w:t>
        <w:br/>
        <w:br/>
        <w:t>[[6] B. C. Mallikarjun, S. Harshitha, B. K. Harshita, S. Bhavani and S. Tarwey, "Smart Refrigerator: An IOT and Machine learning based Approach," 2020</w:t>
        <w:br/>
        <w:t>International Conference for Emerging Technology (INCET), Belgaum, India, 2020, 10.1109/INCET49848.2020.9154025.</w:t>
        <w:br/>
        <w:br/>
        <w:t>[7] H. R. Alsanad, M. A. Al-Askari, K. A. Omar, Y. Almashhadany, S. Algburi and T. A. Yaseen, "High Performance of Smart Refrigerator System Based on loT</w:t>
        <w:br/>
        <w:t>Technique," 2023 16th International Conference on Developments in eSystems Engineering (DeSE), Istanbul, Turkiye, 2023, pp. 451-455, doi:</w:t>
        <w:br/>
        <w:br/>
        <w:t>10.1109/DeSE60595.2023.10468835.</w:t>
        <w:br/>
        <w:br/>
        <w:t>IEEE IEEE az ICETEA 2025</w:t>
      </w:r>
    </w:p>
    <w:p>
      <w:pPr>
        <w:pStyle w:val="Heading2"/>
      </w:pPr>
      <w:r>
        <w:t>Page 11</w:t>
      </w:r>
    </w:p>
    <w:p>
      <w:r>
        <w:t>ICETEA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